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2E" w:rsidRDefault="0035795F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E" w:rsidRDefault="0035795F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2E" w:rsidSect="00357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95F"/>
    <w:rsid w:val="00AA1D8D"/>
    <w:rsid w:val="00B47730"/>
    <w:rsid w:val="00B76B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5B66F4-C053-411F-8B9F-ACD283CB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C9DC2-E797-4146-873A-DCF8A25A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Burenkov</cp:lastModifiedBy>
  <cp:revision>2</cp:revision>
  <cp:lastPrinted>2018-11-19T11:36:00Z</cp:lastPrinted>
  <dcterms:created xsi:type="dcterms:W3CDTF">2013-12-23T23:15:00Z</dcterms:created>
  <dcterms:modified xsi:type="dcterms:W3CDTF">2018-11-19T11:36:00Z</dcterms:modified>
  <cp:category/>
</cp:coreProperties>
</file>
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61" w:rsidRDefault="00BB3F44"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852160" cy="438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61" w:rsidRDefault="00BB3F4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361" w:rsidSect="00BB3F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6361"/>
    <w:rsid w:val="00B47730"/>
    <w:rsid w:val="00BB3F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1D79D85-6CDE-44F5-9165-9C4337FF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3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E47303-420C-41E5-AF8C-D7E74FBE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Burenkov</cp:lastModifiedBy>
  <cp:revision>3</cp:revision>
  <cp:lastPrinted>2018-11-19T11:28:00Z</cp:lastPrinted>
  <dcterms:created xsi:type="dcterms:W3CDTF">2013-12-23T23:15:00Z</dcterms:created>
  <dcterms:modified xsi:type="dcterms:W3CDTF">2018-11-19T11:29:00Z</dcterms:modified>
  <cp:category/>
</cp:coreProperties>
</file>
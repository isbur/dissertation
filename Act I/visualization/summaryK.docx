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Вопрос 1. Из какой страны Вы приехали на работу в Россию?</w:t>
      </w:r>
    </w:p>
    <w:p>
      <w:r>
        <w:drawing>
          <wp:inline xmlns:a="http://schemas.openxmlformats.org/drawingml/2006/main" xmlns:pic="http://schemas.openxmlformats.org/drawingml/2006/picture">
            <wp:extent cx="3996104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6104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Вопрос 2. Кто Вы по национальности? </w:t>
      </w:r>
    </w:p>
    <w:p>
      <w:r>
        <w:drawing>
          <wp:inline xmlns:a="http://schemas.openxmlformats.org/drawingml/2006/main" xmlns:pic="http://schemas.openxmlformats.org/drawingml/2006/picture">
            <wp:extent cx="3996104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K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6104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3. Как долго Вы без перерыва проживаете в России?</w:t>
      </w:r>
    </w:p>
    <w:p>
      <w:r>
        <w:drawing>
          <wp:inline xmlns:a="http://schemas.openxmlformats.org/drawingml/2006/main" xmlns:pic="http://schemas.openxmlformats.org/drawingml/2006/picture">
            <wp:extent cx="3298424" cy="411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3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8424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4. Где Вы проживаете в России?</w:t>
      </w:r>
    </w:p>
    <w:p>
      <w:r>
        <w:drawing>
          <wp:inline xmlns:a="http://schemas.openxmlformats.org/drawingml/2006/main" xmlns:pic="http://schemas.openxmlformats.org/drawingml/2006/picture">
            <wp:extent cx="3472524" cy="411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4K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2524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5. Ваши планы на будущее?</w:t>
      </w:r>
    </w:p>
    <w:p>
      <w:r>
        <w:drawing>
          <wp:inline xmlns:a="http://schemas.openxmlformats.org/drawingml/2006/main" xmlns:pic="http://schemas.openxmlformats.org/drawingml/2006/picture">
            <wp:extent cx="3298477" cy="4114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5K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8477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6. Оцените Ваш уровень знания русского языка.</w:t>
      </w:r>
    </w:p>
    <w:p>
      <w:r>
        <w:drawing>
          <wp:inline xmlns:a="http://schemas.openxmlformats.org/drawingml/2006/main" xmlns:pic="http://schemas.openxmlformats.org/drawingml/2006/picture">
            <wp:extent cx="3764604" cy="4114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6K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4604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7. На работе или учёбе я общаюсь:</w:t>
      </w:r>
    </w:p>
    <w:p>
      <w:r>
        <w:drawing>
          <wp:inline xmlns:a="http://schemas.openxmlformats.org/drawingml/2006/main" xmlns:pic="http://schemas.openxmlformats.org/drawingml/2006/picture">
            <wp:extent cx="3742110" cy="4114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7K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211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8. В свободное от работы или учёбы время я общаюсь:</w:t>
      </w:r>
    </w:p>
    <w:p>
      <w:r>
        <w:drawing>
          <wp:inline xmlns:a="http://schemas.openxmlformats.org/drawingml/2006/main" xmlns:pic="http://schemas.openxmlformats.org/drawingml/2006/picture">
            <wp:extent cx="3997653" cy="4114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8K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7653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9. Как Вы считаете, Ваши дети:</w:t>
      </w:r>
    </w:p>
    <w:p>
      <w:r>
        <w:drawing>
          <wp:inline xmlns:a="http://schemas.openxmlformats.org/drawingml/2006/main" xmlns:pic="http://schemas.openxmlformats.org/drawingml/2006/picture">
            <wp:extent cx="3523920" cy="4114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9K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392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10. На каком языке Вы обычно слушаете музыку, смотрите фильмы, читаете новости, общаетесь в нерабочее время?</w:t>
      </w:r>
    </w:p>
    <w:p>
      <w:r>
        <w:drawing>
          <wp:inline xmlns:a="http://schemas.openxmlformats.org/drawingml/2006/main" xmlns:pic="http://schemas.openxmlformats.org/drawingml/2006/picture">
            <wp:extent cx="3543104" cy="4114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0K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104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11. С какими проблемами Вы сталкивались в России (возможны несколько вариантов ответа)?</w:t>
      </w:r>
    </w:p>
    <w:p>
      <w:r>
        <w:t>1. Взятки при пересечении границы.</w:t>
      </w:r>
    </w:p>
    <w:p>
      <w:r>
        <w:drawing>
          <wp:inline xmlns:a="http://schemas.openxmlformats.org/drawingml/2006/main" xmlns:pic="http://schemas.openxmlformats.org/drawingml/2006/picture">
            <wp:extent cx="3996104" cy="4114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K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6104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 Взятки в полиции или органах власти.</w:t>
      </w:r>
    </w:p>
    <w:p>
      <w:r>
        <w:drawing>
          <wp:inline xmlns:a="http://schemas.openxmlformats.org/drawingml/2006/main" xmlns:pic="http://schemas.openxmlformats.org/drawingml/2006/picture">
            <wp:extent cx="3996104" cy="4114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K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6104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 Дискриминация на межнациональной почве.</w:t>
      </w:r>
    </w:p>
    <w:p>
      <w:r>
        <w:drawing>
          <wp:inline xmlns:a="http://schemas.openxmlformats.org/drawingml/2006/main" xmlns:pic="http://schemas.openxmlformats.org/drawingml/2006/picture">
            <wp:extent cx="3996104" cy="4114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K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6104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 Плохое отношение к моей религии.</w:t>
      </w:r>
    </w:p>
    <w:p>
      <w:r>
        <w:drawing>
          <wp:inline xmlns:a="http://schemas.openxmlformats.org/drawingml/2006/main" xmlns:pic="http://schemas.openxmlformats.org/drawingml/2006/picture">
            <wp:extent cx="3996104" cy="4114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K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6104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5. Преступления в отношении меня (избиения, мошенничество и так далее)</w:t>
      </w:r>
    </w:p>
    <w:p>
      <w:r>
        <w:drawing>
          <wp:inline xmlns:a="http://schemas.openxmlformats.org/drawingml/2006/main" xmlns:pic="http://schemas.openxmlformats.org/drawingml/2006/picture">
            <wp:extent cx="3996104" cy="41148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K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6104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6. Отсутствие работы (подработки).</w:t>
      </w:r>
    </w:p>
    <w:p>
      <w:r>
        <w:drawing>
          <wp:inline xmlns:a="http://schemas.openxmlformats.org/drawingml/2006/main" xmlns:pic="http://schemas.openxmlformats.org/drawingml/2006/picture">
            <wp:extent cx="3996104" cy="4114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K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6104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7. Низкие заработки.</w:t>
      </w:r>
    </w:p>
    <w:p>
      <w:r>
        <w:drawing>
          <wp:inline xmlns:a="http://schemas.openxmlformats.org/drawingml/2006/main" xmlns:pic="http://schemas.openxmlformats.org/drawingml/2006/picture">
            <wp:extent cx="3833381" cy="41148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7K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3381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8. Обман со стороны работодателей.</w:t>
      </w:r>
    </w:p>
    <w:p>
      <w:r>
        <w:drawing>
          <wp:inline xmlns:a="http://schemas.openxmlformats.org/drawingml/2006/main" xmlns:pic="http://schemas.openxmlformats.org/drawingml/2006/picture">
            <wp:extent cx="3996104" cy="4114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K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6104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9. Тяжёлые условия труда.</w:t>
      </w:r>
    </w:p>
    <w:p>
      <w:r>
        <w:drawing>
          <wp:inline xmlns:a="http://schemas.openxmlformats.org/drawingml/2006/main" xmlns:pic="http://schemas.openxmlformats.org/drawingml/2006/picture">
            <wp:extent cx="3996104" cy="41148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K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6104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10. Проблемы с жильём.</w:t>
      </w:r>
    </w:p>
    <w:p>
      <w:r>
        <w:drawing>
          <wp:inline xmlns:a="http://schemas.openxmlformats.org/drawingml/2006/main" xmlns:pic="http://schemas.openxmlformats.org/drawingml/2006/picture">
            <wp:extent cx="3996104" cy="41148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K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6104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11. Проблемы в получении медицинской помощи.</w:t>
      </w:r>
    </w:p>
    <w:p>
      <w:r>
        <w:drawing>
          <wp:inline xmlns:a="http://schemas.openxmlformats.org/drawingml/2006/main" xmlns:pic="http://schemas.openxmlformats.org/drawingml/2006/picture">
            <wp:extent cx="3996104" cy="41148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K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6104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12. Проблемы в получении юридической (правовой) помощи и информации.</w:t>
      </w:r>
    </w:p>
    <w:p>
      <w:r>
        <w:drawing>
          <wp:inline xmlns:a="http://schemas.openxmlformats.org/drawingml/2006/main" xmlns:pic="http://schemas.openxmlformats.org/drawingml/2006/picture">
            <wp:extent cx="3996104" cy="41148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K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6104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13. Отсутствие доступных способов изучения русского языка (курсов, пособий и так далее).</w:t>
      </w:r>
    </w:p>
    <w:p>
      <w:r>
        <w:drawing>
          <wp:inline xmlns:a="http://schemas.openxmlformats.org/drawingml/2006/main" xmlns:pic="http://schemas.openxmlformats.org/drawingml/2006/picture">
            <wp:extent cx="3996104" cy="41148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K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6104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14. Я не знал(а), куда мне идти (обращаться) в случае возникновения проблемных ситуаций.</w:t>
      </w:r>
    </w:p>
    <w:p>
      <w:r>
        <w:drawing>
          <wp:inline xmlns:a="http://schemas.openxmlformats.org/drawingml/2006/main" xmlns:pic="http://schemas.openxmlformats.org/drawingml/2006/picture">
            <wp:extent cx="3996104" cy="41148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K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6104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15. Я не знал(а), куда мне идти (обращаться), чтобы найти работу (подработку), жильё.</w:t>
      </w:r>
    </w:p>
    <w:p>
      <w:r>
        <w:drawing>
          <wp:inline xmlns:a="http://schemas.openxmlformats.org/drawingml/2006/main" xmlns:pic="http://schemas.openxmlformats.org/drawingml/2006/picture">
            <wp:extent cx="3996104" cy="41148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K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6104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12. Знаете ли Вы о наличии вашей диаспоры в регионе Вашего проживания?</w:t>
      </w:r>
    </w:p>
    <w:p>
      <w:r>
        <w:drawing>
          <wp:inline xmlns:a="http://schemas.openxmlformats.org/drawingml/2006/main" xmlns:pic="http://schemas.openxmlformats.org/drawingml/2006/picture">
            <wp:extent cx="3833381" cy="41148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2K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3381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13. Участвуете ли Вы в деятельности вашей диаспоры?</w:t>
      </w:r>
    </w:p>
    <w:p>
      <w:r>
        <w:drawing>
          <wp:inline xmlns:a="http://schemas.openxmlformats.org/drawingml/2006/main" xmlns:pic="http://schemas.openxmlformats.org/drawingml/2006/picture">
            <wp:extent cx="3742110" cy="41148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3K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211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14. В случае возникновения проблемы я обращусь в первую очередь:</w:t>
      </w:r>
    </w:p>
    <w:p>
      <w:r>
        <w:drawing>
          <wp:inline xmlns:a="http://schemas.openxmlformats.org/drawingml/2006/main" xmlns:pic="http://schemas.openxmlformats.org/drawingml/2006/picture">
            <wp:extent cx="3413104" cy="41148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4K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3104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15. Где Вы находите информацию о работе, заработке?</w:t>
      </w:r>
    </w:p>
    <w:p>
      <w:r>
        <w:drawing>
          <wp:inline xmlns:a="http://schemas.openxmlformats.org/drawingml/2006/main" xmlns:pic="http://schemas.openxmlformats.org/drawingml/2006/picture">
            <wp:extent cx="3574938" cy="41148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5K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4938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16. Где Вы находите информацию о жилье?</w:t>
      </w:r>
    </w:p>
    <w:p>
      <w:r>
        <w:drawing>
          <wp:inline xmlns:a="http://schemas.openxmlformats.org/drawingml/2006/main" xmlns:pic="http://schemas.openxmlformats.org/drawingml/2006/picture">
            <wp:extent cx="3379041" cy="41148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6K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9041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17. Знаете ли Вы о существовании в России общественных организаций, помогающих мигрантам?</w:t>
      </w:r>
    </w:p>
    <w:p>
      <w:r>
        <w:drawing>
          <wp:inline xmlns:a="http://schemas.openxmlformats.org/drawingml/2006/main" xmlns:pic="http://schemas.openxmlformats.org/drawingml/2006/picture">
            <wp:extent cx="3742110" cy="41148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7K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211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18. Как Ваши земляки отнеслись бы к созданию Вами семьи с представительницей (представителем) местного населения?</w:t>
      </w:r>
    </w:p>
    <w:p>
      <w:r>
        <w:drawing>
          <wp:inline xmlns:a="http://schemas.openxmlformats.org/drawingml/2006/main" xmlns:pic="http://schemas.openxmlformats.org/drawingml/2006/picture">
            <wp:extent cx="3426729" cy="41148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8K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6729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19. Как Ваши земляки отнеслись бы к получению Вами гражданства РФ?</w:t>
      </w:r>
    </w:p>
    <w:p>
      <w:r>
        <w:drawing>
          <wp:inline xmlns:a="http://schemas.openxmlformats.org/drawingml/2006/main" xmlns:pic="http://schemas.openxmlformats.org/drawingml/2006/picture">
            <wp:extent cx="3372228" cy="41148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9K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72228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20. Как Ваши земляки отнеслись бы к смене Вами религии?</w:t>
      </w:r>
    </w:p>
    <w:p>
      <w:r>
        <w:drawing>
          <wp:inline xmlns:a="http://schemas.openxmlformats.org/drawingml/2006/main" xmlns:pic="http://schemas.openxmlformats.org/drawingml/2006/picture">
            <wp:extent cx="3602280" cy="41148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0K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228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21. Ваш возраст _______</w:t>
      </w:r>
    </w:p>
    <w:p>
      <w:r>
        <w:drawing>
          <wp:inline xmlns:a="http://schemas.openxmlformats.org/drawingml/2006/main" xmlns:pic="http://schemas.openxmlformats.org/drawingml/2006/picture">
            <wp:extent cx="3351791" cy="41148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1K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51791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22. Ваше образование:</w:t>
      </w:r>
    </w:p>
    <w:p>
      <w:r>
        <w:drawing>
          <wp:inline xmlns:a="http://schemas.openxmlformats.org/drawingml/2006/main" xmlns:pic="http://schemas.openxmlformats.org/drawingml/2006/picture">
            <wp:extent cx="3631567" cy="41148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2K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31567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
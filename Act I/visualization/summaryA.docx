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Вопрос 1. Из какой страны Вы приехали на работу в Россию?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Вопрос 2. Кто Вы по национальности? 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3. Как долго Вы без перерыва проживаете в России?</w:t>
      </w:r>
    </w:p>
    <w:p>
      <w:r>
        <w:drawing>
          <wp:inline xmlns:a="http://schemas.openxmlformats.org/drawingml/2006/main" xmlns:pic="http://schemas.openxmlformats.org/drawingml/2006/picture">
            <wp:extent cx="2878619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3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8619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4. Где Вы проживаете в России?</w:t>
      </w:r>
    </w:p>
    <w:p>
      <w:r>
        <w:drawing>
          <wp:inline xmlns:a="http://schemas.openxmlformats.org/drawingml/2006/main" xmlns:pic="http://schemas.openxmlformats.org/drawingml/2006/picture">
            <wp:extent cx="3379041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4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9041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5. Ваши планы на будущее?</w:t>
      </w:r>
    </w:p>
    <w:p>
      <w:r>
        <w:drawing>
          <wp:inline xmlns:a="http://schemas.openxmlformats.org/drawingml/2006/main" xmlns:pic="http://schemas.openxmlformats.org/drawingml/2006/picture">
            <wp:extent cx="3493698" cy="4114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5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3698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6. Оцените Ваш уровень знания русского языка.</w:t>
      </w:r>
    </w:p>
    <w:p>
      <w:r>
        <w:drawing>
          <wp:inline xmlns:a="http://schemas.openxmlformats.org/drawingml/2006/main" xmlns:pic="http://schemas.openxmlformats.org/drawingml/2006/picture">
            <wp:extent cx="4129575" cy="4114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6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9575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7. На работе или учёбе я общаюсь:</w:t>
      </w:r>
    </w:p>
    <w:p>
      <w:r>
        <w:drawing>
          <wp:inline xmlns:a="http://schemas.openxmlformats.org/drawingml/2006/main" xmlns:pic="http://schemas.openxmlformats.org/drawingml/2006/picture">
            <wp:extent cx="3602280" cy="4114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7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228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8. В свободное от работы или учёбы время я общаюсь:</w:t>
      </w:r>
    </w:p>
    <w:p>
      <w:r>
        <w:drawing>
          <wp:inline xmlns:a="http://schemas.openxmlformats.org/drawingml/2006/main" xmlns:pic="http://schemas.openxmlformats.org/drawingml/2006/picture">
            <wp:extent cx="3602280" cy="4114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8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228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9. Как Вы считаете, Ваши дети:</w:t>
      </w:r>
    </w:p>
    <w:p>
      <w:r>
        <w:drawing>
          <wp:inline xmlns:a="http://schemas.openxmlformats.org/drawingml/2006/main" xmlns:pic="http://schemas.openxmlformats.org/drawingml/2006/picture">
            <wp:extent cx="3566635" cy="4114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9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6635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10. На каком языке Вы обычно слушаете музыку, смотрите фильмы, читаете новости, общаетесь в нерабочее время?</w:t>
      </w:r>
    </w:p>
    <w:p>
      <w:r>
        <w:drawing>
          <wp:inline xmlns:a="http://schemas.openxmlformats.org/drawingml/2006/main" xmlns:pic="http://schemas.openxmlformats.org/drawingml/2006/picture">
            <wp:extent cx="3419917" cy="4114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0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917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11. С какими проблемами Вы сталкивались в России (возможны несколько вариантов ответа)?</w:t>
      </w:r>
    </w:p>
    <w:p>
      <w:r>
        <w:t>1. Взятки при пересечении границы.</w:t>
      </w:r>
    </w:p>
    <w:p>
      <w:r>
        <w:drawing>
          <wp:inline xmlns:a="http://schemas.openxmlformats.org/drawingml/2006/main" xmlns:pic="http://schemas.openxmlformats.org/drawingml/2006/picture">
            <wp:extent cx="3742110" cy="4114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211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 Взятки в полиции или органах власти.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2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 Дискриминация на межнациональной почве.</w:t>
      </w:r>
    </w:p>
    <w:p>
      <w:r>
        <w:drawing>
          <wp:inline xmlns:a="http://schemas.openxmlformats.org/drawingml/2006/main" xmlns:pic="http://schemas.openxmlformats.org/drawingml/2006/picture">
            <wp:extent cx="3825775" cy="4114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3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5775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 Плохое отношение к моей религии.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2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5. Преступления в отношении меня (избиения, мошенничество и так далее)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2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6. Отсутствие работы (подработки).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2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7. Низкие заработки.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2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8. Обман со стороны работодателей.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2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9. Тяжёлые условия труда.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2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10. Проблемы с жильём.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2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11. Проблемы в получении медицинской помощи.</w:t>
      </w:r>
    </w:p>
    <w:p>
      <w:r>
        <w:drawing>
          <wp:inline xmlns:a="http://schemas.openxmlformats.org/drawingml/2006/main" xmlns:pic="http://schemas.openxmlformats.org/drawingml/2006/picture">
            <wp:extent cx="3840987" cy="4114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11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0987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12. Проблемы в получении юридической (правовой) помощи и информации.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2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13. Отсутствие доступных способов изучения русского языка (курсов, пособий и так далее).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2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14. Я не знал(а), куда мне идти (обращаться) в случае возникновения проблемных ситуаций.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2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15. Я не знал(а), куда мне идти (обращаться), чтобы найти работу (подработку), жильё.</w:t>
      </w:r>
    </w:p>
    <w:p>
      <w:r>
        <w:drawing>
          <wp:inline xmlns:a="http://schemas.openxmlformats.org/drawingml/2006/main" xmlns:pic="http://schemas.openxmlformats.org/drawingml/2006/picture">
            <wp:extent cx="3996104" cy="41148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1.2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610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12. Знаете ли Вы о наличии вашей диаспоры в регионе Вашего проживания?</w:t>
      </w:r>
    </w:p>
    <w:p>
      <w:r>
        <w:drawing>
          <wp:inline xmlns:a="http://schemas.openxmlformats.org/drawingml/2006/main" xmlns:pic="http://schemas.openxmlformats.org/drawingml/2006/picture">
            <wp:extent cx="3742110" cy="41148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2A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211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13. Участвуете ли Вы в деятельности вашей диаспоры?</w:t>
      </w:r>
    </w:p>
    <w:p>
      <w:r>
        <w:drawing>
          <wp:inline xmlns:a="http://schemas.openxmlformats.org/drawingml/2006/main" xmlns:pic="http://schemas.openxmlformats.org/drawingml/2006/picture">
            <wp:extent cx="3742110" cy="41148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3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211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14. В случае возникновения проблемы я обращусь в первую очередь:</w:t>
      </w:r>
    </w:p>
    <w:p>
      <w:r>
        <w:drawing>
          <wp:inline xmlns:a="http://schemas.openxmlformats.org/drawingml/2006/main" xmlns:pic="http://schemas.openxmlformats.org/drawingml/2006/picture">
            <wp:extent cx="3369550" cy="4114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4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955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15. Где Вы находите информацию о работе, заработке?</w:t>
      </w:r>
    </w:p>
    <w:p>
      <w:r>
        <w:drawing>
          <wp:inline xmlns:a="http://schemas.openxmlformats.org/drawingml/2006/main" xmlns:pic="http://schemas.openxmlformats.org/drawingml/2006/picture">
            <wp:extent cx="3699232" cy="41148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5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9232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16. Где Вы находите информацию о жилье?</w:t>
      </w:r>
    </w:p>
    <w:p>
      <w:r>
        <w:drawing>
          <wp:inline xmlns:a="http://schemas.openxmlformats.org/drawingml/2006/main" xmlns:pic="http://schemas.openxmlformats.org/drawingml/2006/picture">
            <wp:extent cx="3699232" cy="4114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6A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9232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17. Знаете ли Вы о существовании в России общественных организаций, помогающих мигрантам?</w:t>
      </w:r>
    </w:p>
    <w:p>
      <w:r>
        <w:drawing>
          <wp:inline xmlns:a="http://schemas.openxmlformats.org/drawingml/2006/main" xmlns:pic="http://schemas.openxmlformats.org/drawingml/2006/picture">
            <wp:extent cx="3742110" cy="41148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7A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211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18. Как Ваши земляки отнеслись бы к созданию Вами семьи с представительницей (представителем) местного населения?</w:t>
      </w:r>
    </w:p>
    <w:p>
      <w:r>
        <w:drawing>
          <wp:inline xmlns:a="http://schemas.openxmlformats.org/drawingml/2006/main" xmlns:pic="http://schemas.openxmlformats.org/drawingml/2006/picture">
            <wp:extent cx="3472524" cy="41148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8A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2524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19. Как Ваши земляки отнеслись бы к получению Вами гражданства РФ?</w:t>
      </w:r>
    </w:p>
    <w:p>
      <w:r>
        <w:drawing>
          <wp:inline xmlns:a="http://schemas.openxmlformats.org/drawingml/2006/main" xmlns:pic="http://schemas.openxmlformats.org/drawingml/2006/picture">
            <wp:extent cx="3479582" cy="41148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19A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9582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20. Как Ваши земляки отнеслись бы к смене Вами религии?</w:t>
      </w:r>
    </w:p>
    <w:p>
      <w:r>
        <w:drawing>
          <wp:inline xmlns:a="http://schemas.openxmlformats.org/drawingml/2006/main" xmlns:pic="http://schemas.openxmlformats.org/drawingml/2006/picture">
            <wp:extent cx="3631567" cy="41148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0A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1567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21. Ваш возраст _______</w:t>
      </w:r>
    </w:p>
    <w:p>
      <w:r>
        <w:drawing>
          <wp:inline xmlns:a="http://schemas.openxmlformats.org/drawingml/2006/main" xmlns:pic="http://schemas.openxmlformats.org/drawingml/2006/picture">
            <wp:extent cx="3351791" cy="41148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1A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1791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Вопрос 22. Ваше образование:</w:t>
      </w:r>
    </w:p>
    <w:p>
      <w:r>
        <w:drawing>
          <wp:inline xmlns:a="http://schemas.openxmlformats.org/drawingml/2006/main" xmlns:pic="http://schemas.openxmlformats.org/drawingml/2006/picture">
            <wp:extent cx="3500756" cy="41148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опрос 22A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0756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
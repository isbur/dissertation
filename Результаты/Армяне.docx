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DB" w:rsidRDefault="00243E34"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852160" cy="438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B" w:rsidRDefault="00243E34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DB" w:rsidSect="00243E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3E34"/>
    <w:rsid w:val="0029639D"/>
    <w:rsid w:val="00326F90"/>
    <w:rsid w:val="007F6D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4143FC5-671B-4323-B767-FAC8A7D0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3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A21F1-D28E-4686-AA69-2498AA7C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Burenkov</cp:lastModifiedBy>
  <cp:revision>2</cp:revision>
  <cp:lastPrinted>2018-11-19T11:32:00Z</cp:lastPrinted>
  <dcterms:created xsi:type="dcterms:W3CDTF">2013-12-23T23:15:00Z</dcterms:created>
  <dcterms:modified xsi:type="dcterms:W3CDTF">2018-11-19T11:32:00Z</dcterms:modified>
  <cp:category/>
</cp:coreProperties>
</file>